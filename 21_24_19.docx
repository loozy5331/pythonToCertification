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454"/>
        </w:trPr>
        <w:tc>
          <w:tcPr>
            <w:tcW w:type="dxa" w:w="1512"/>
            <w:gridSpan w:val="3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사진</w:t>
            </w:r>
          </w:p>
        </w:tc>
        <w:tc>
          <w:tcPr>
            <w:tcW w:type="dxa" w:w="7200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>이력서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7200"/>
            <w:gridSpan w:val="5"/>
            <w:vMerge/>
          </w:tcPr>
          <w:p/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Merge w:val="restart"/>
            <w:vAlign w:val="center"/>
          </w:tcPr>
          <w:p>
            <w:pPr>
              <w:jc w:val="center"/>
            </w:pPr>
            <w:r>
              <w:rPr>
                <w:b/>
              </w:rPr>
              <w:t>이름</w:t>
            </w:r>
          </w:p>
        </w:tc>
        <w:tc>
          <w:tcPr>
            <w:tcW w:type="dxa" w:w="28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성별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나이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288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주소</w:t>
            </w:r>
          </w:p>
        </w:tc>
        <w:tc>
          <w:tcPr>
            <w:tcW w:type="dxa" w:w="7200"/>
            <w:gridSpan w:val="5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e-mail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고등학교 이름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입학일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졸업일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대학교 이름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입학일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졸업일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8712"/>
            <w:gridSpan w:val="8"/>
            <w:vAlign w:val="center"/>
          </w:tcPr>
          <w:p>
            <w:pPr>
              <w:jc w:val="center"/>
            </w:pPr>
            <w:r>
              <w:rPr>
                <w:b/>
              </w:rPr>
              <w:t>경력사항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근무기간(연/월/일)</w:t>
            </w: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  <w:r>
              <w:rPr>
                <w:b/>
              </w:rPr>
              <w:t>회사명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근무지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취득일(연/월/일)</w:t>
            </w: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  <w:r>
              <w:rPr>
                <w:b/>
              </w:rPr>
              <w:t>자격증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비고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